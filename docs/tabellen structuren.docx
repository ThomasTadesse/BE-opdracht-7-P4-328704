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E19A5" w14:textId="1A4C016D" w:rsidR="00EB5EE0" w:rsidRPr="00801F89" w:rsidRDefault="00524644" w:rsidP="00EB5EE0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Voertuig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 w:rsidR="00EB5EE0" w:rsidRPr="00801F89">
        <w:rPr>
          <w:rFonts w:ascii="Arial" w:hAnsi="Arial" w:cs="Arial"/>
          <w:sz w:val="18"/>
          <w:szCs w:val="18"/>
        </w:rPr>
        <w:t>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1652"/>
        <w:gridCol w:w="1585"/>
        <w:gridCol w:w="1604"/>
        <w:gridCol w:w="2247"/>
      </w:tblGrid>
      <w:tr w:rsidR="00EB5EE0" w:rsidRPr="00801F89" w14:paraId="1EDF6B45" w14:textId="77777777" w:rsidTr="00524644">
        <w:tc>
          <w:tcPr>
            <w:tcW w:w="1768" w:type="dxa"/>
            <w:shd w:val="clear" w:color="auto" w:fill="BFBFBF" w:themeFill="background1" w:themeFillShade="BF"/>
          </w:tcPr>
          <w:p w14:paraId="1C359784" w14:textId="0D41F264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Kolomnaam</w:t>
            </w:r>
            <w:proofErr w:type="spellEnd"/>
          </w:p>
        </w:tc>
        <w:tc>
          <w:tcPr>
            <w:tcW w:w="1652" w:type="dxa"/>
            <w:shd w:val="clear" w:color="auto" w:fill="BFBFBF" w:themeFill="background1" w:themeFillShade="BF"/>
          </w:tcPr>
          <w:p w14:paraId="4F027573" w14:textId="35FC90AA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Datatype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2C609618" w14:textId="35469549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Lengte</w:t>
            </w:r>
          </w:p>
        </w:tc>
        <w:tc>
          <w:tcPr>
            <w:tcW w:w="1604" w:type="dxa"/>
            <w:shd w:val="clear" w:color="auto" w:fill="BFBFBF" w:themeFill="background1" w:themeFillShade="BF"/>
          </w:tcPr>
          <w:p w14:paraId="106ADDFB" w14:textId="6FD9EEF4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Nullable</w:t>
            </w:r>
          </w:p>
        </w:tc>
        <w:tc>
          <w:tcPr>
            <w:tcW w:w="2247" w:type="dxa"/>
            <w:shd w:val="clear" w:color="auto" w:fill="BFBFBF" w:themeFill="background1" w:themeFillShade="BF"/>
          </w:tcPr>
          <w:p w14:paraId="6ED28FB1" w14:textId="16B0F3E4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Opmerking</w:t>
            </w:r>
            <w:proofErr w:type="spellEnd"/>
          </w:p>
        </w:tc>
      </w:tr>
      <w:tr w:rsidR="00EB5EE0" w:rsidRPr="00801F89" w14:paraId="1D635B68" w14:textId="77777777" w:rsidTr="00524644">
        <w:tc>
          <w:tcPr>
            <w:tcW w:w="1768" w:type="dxa"/>
          </w:tcPr>
          <w:p w14:paraId="7C22F42E" w14:textId="5C8DEA81" w:rsidR="00EB5EE0" w:rsidRPr="00801F89" w:rsidRDefault="00783421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1652" w:type="dxa"/>
          </w:tcPr>
          <w:p w14:paraId="63FE78CD" w14:textId="30777DDF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585" w:type="dxa"/>
          </w:tcPr>
          <w:p w14:paraId="346D467C" w14:textId="7324AE4C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604" w:type="dxa"/>
          </w:tcPr>
          <w:p w14:paraId="5F35E01B" w14:textId="613F951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247" w:type="dxa"/>
          </w:tcPr>
          <w:p w14:paraId="30E35C94" w14:textId="5F477A61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PK, A_I</w:t>
            </w:r>
          </w:p>
        </w:tc>
      </w:tr>
      <w:tr w:rsidR="00524644" w:rsidRPr="00801F89" w14:paraId="59343D22" w14:textId="77777777" w:rsidTr="00524644">
        <w:tc>
          <w:tcPr>
            <w:tcW w:w="1768" w:type="dxa"/>
          </w:tcPr>
          <w:p w14:paraId="3A38D78E" w14:textId="441A23BC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TypeVoertuigId</w:t>
            </w:r>
            <w:proofErr w:type="spellEnd"/>
          </w:p>
        </w:tc>
        <w:tc>
          <w:tcPr>
            <w:tcW w:w="1652" w:type="dxa"/>
          </w:tcPr>
          <w:p w14:paraId="31B23229" w14:textId="07859BD9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585" w:type="dxa"/>
          </w:tcPr>
          <w:p w14:paraId="1C3B24FD" w14:textId="2BB88789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604" w:type="dxa"/>
          </w:tcPr>
          <w:p w14:paraId="2406CC70" w14:textId="613452FB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247" w:type="dxa"/>
          </w:tcPr>
          <w:p w14:paraId="33DDA5F3" w14:textId="61CA7572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FK</w:t>
            </w:r>
          </w:p>
        </w:tc>
      </w:tr>
      <w:tr w:rsidR="00524644" w:rsidRPr="00801F89" w14:paraId="37032506" w14:textId="77777777" w:rsidTr="00524644">
        <w:tc>
          <w:tcPr>
            <w:tcW w:w="1768" w:type="dxa"/>
          </w:tcPr>
          <w:p w14:paraId="345E19D8" w14:textId="194EBAB5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Kentkenen</w:t>
            </w:r>
          </w:p>
        </w:tc>
        <w:tc>
          <w:tcPr>
            <w:tcW w:w="1652" w:type="dxa"/>
          </w:tcPr>
          <w:p w14:paraId="1912479E" w14:textId="03D03681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585" w:type="dxa"/>
          </w:tcPr>
          <w:p w14:paraId="6D522B33" w14:textId="65C7B3AD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604" w:type="dxa"/>
          </w:tcPr>
          <w:p w14:paraId="04502337" w14:textId="45CC3764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247" w:type="dxa"/>
          </w:tcPr>
          <w:p w14:paraId="1163A6D0" w14:textId="77777777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4644" w:rsidRPr="00801F89" w14:paraId="209774AD" w14:textId="77777777" w:rsidTr="00524644">
        <w:tc>
          <w:tcPr>
            <w:tcW w:w="1768" w:type="dxa"/>
          </w:tcPr>
          <w:p w14:paraId="42D3616F" w14:textId="2D38E8D0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Type</w:t>
            </w:r>
          </w:p>
        </w:tc>
        <w:tc>
          <w:tcPr>
            <w:tcW w:w="1652" w:type="dxa"/>
          </w:tcPr>
          <w:p w14:paraId="424DC035" w14:textId="54C6FC9D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585" w:type="dxa"/>
          </w:tcPr>
          <w:p w14:paraId="3BD385C6" w14:textId="5A013E24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604" w:type="dxa"/>
          </w:tcPr>
          <w:p w14:paraId="3CBFD293" w14:textId="79F51F0B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247" w:type="dxa"/>
          </w:tcPr>
          <w:p w14:paraId="25FE1C7B" w14:textId="77777777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4644" w:rsidRPr="00801F89" w14:paraId="0F191A42" w14:textId="77777777" w:rsidTr="00524644">
        <w:tc>
          <w:tcPr>
            <w:tcW w:w="1768" w:type="dxa"/>
          </w:tcPr>
          <w:p w14:paraId="07B65CC2" w14:textId="5E65DAEE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Bouwjaar</w:t>
            </w:r>
            <w:proofErr w:type="spellEnd"/>
          </w:p>
        </w:tc>
        <w:tc>
          <w:tcPr>
            <w:tcW w:w="1652" w:type="dxa"/>
          </w:tcPr>
          <w:p w14:paraId="7A1125E3" w14:textId="7206FC77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585" w:type="dxa"/>
          </w:tcPr>
          <w:p w14:paraId="7EE76421" w14:textId="50DD299D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604" w:type="dxa"/>
          </w:tcPr>
          <w:p w14:paraId="0DF95122" w14:textId="21B37A92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247" w:type="dxa"/>
          </w:tcPr>
          <w:p w14:paraId="30AA44AB" w14:textId="77777777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4644" w:rsidRPr="00801F89" w14:paraId="111CFCA6" w14:textId="77777777" w:rsidTr="00524644">
        <w:tc>
          <w:tcPr>
            <w:tcW w:w="1768" w:type="dxa"/>
          </w:tcPr>
          <w:p w14:paraId="51110A0D" w14:textId="7F604370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Brandstof</w:t>
            </w:r>
            <w:proofErr w:type="spellEnd"/>
          </w:p>
        </w:tc>
        <w:tc>
          <w:tcPr>
            <w:tcW w:w="1652" w:type="dxa"/>
          </w:tcPr>
          <w:p w14:paraId="15BB77C8" w14:textId="34029532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585" w:type="dxa"/>
          </w:tcPr>
          <w:p w14:paraId="53EEEC14" w14:textId="5BC3187D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604" w:type="dxa"/>
          </w:tcPr>
          <w:p w14:paraId="0FE38C7E" w14:textId="22ADD389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247" w:type="dxa"/>
          </w:tcPr>
          <w:p w14:paraId="27916D5B" w14:textId="77777777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4644" w:rsidRPr="00801F89" w14:paraId="1BA217A8" w14:textId="77777777" w:rsidTr="00524644">
        <w:tc>
          <w:tcPr>
            <w:tcW w:w="1768" w:type="dxa"/>
          </w:tcPr>
          <w:p w14:paraId="201535D0" w14:textId="7C96E9D5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IsActief</w:t>
            </w:r>
            <w:proofErr w:type="spellEnd"/>
          </w:p>
        </w:tc>
        <w:tc>
          <w:tcPr>
            <w:tcW w:w="1652" w:type="dxa"/>
          </w:tcPr>
          <w:p w14:paraId="68BE274E" w14:textId="44959B4C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BIT</w:t>
            </w:r>
          </w:p>
        </w:tc>
        <w:tc>
          <w:tcPr>
            <w:tcW w:w="1585" w:type="dxa"/>
          </w:tcPr>
          <w:p w14:paraId="61F6C4C2" w14:textId="3A738375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604" w:type="dxa"/>
          </w:tcPr>
          <w:p w14:paraId="52E7361E" w14:textId="7C86F8F7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247" w:type="dxa"/>
          </w:tcPr>
          <w:p w14:paraId="0B140F78" w14:textId="610A1749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Default b'1'</w:t>
            </w:r>
          </w:p>
        </w:tc>
      </w:tr>
      <w:tr w:rsidR="00524644" w:rsidRPr="00801F89" w14:paraId="516CA688" w14:textId="77777777" w:rsidTr="00524644">
        <w:tc>
          <w:tcPr>
            <w:tcW w:w="1768" w:type="dxa"/>
          </w:tcPr>
          <w:p w14:paraId="34725030" w14:textId="5B2C3996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Opmerking</w:t>
            </w:r>
            <w:proofErr w:type="spellEnd"/>
          </w:p>
        </w:tc>
        <w:tc>
          <w:tcPr>
            <w:tcW w:w="1652" w:type="dxa"/>
          </w:tcPr>
          <w:p w14:paraId="207B1835" w14:textId="4AAA292D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585" w:type="dxa"/>
          </w:tcPr>
          <w:p w14:paraId="2D5C69C5" w14:textId="7CFA7C95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604" w:type="dxa"/>
          </w:tcPr>
          <w:p w14:paraId="4D526D1A" w14:textId="308A6D25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2247" w:type="dxa"/>
          </w:tcPr>
          <w:p w14:paraId="6E3063AC" w14:textId="77777777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4644" w:rsidRPr="00801F89" w14:paraId="46C12498" w14:textId="77777777" w:rsidTr="00524644">
        <w:tc>
          <w:tcPr>
            <w:tcW w:w="1768" w:type="dxa"/>
          </w:tcPr>
          <w:p w14:paraId="503DA2B8" w14:textId="4989F896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DatumAangemaakt</w:t>
            </w:r>
            <w:proofErr w:type="spellEnd"/>
          </w:p>
        </w:tc>
        <w:tc>
          <w:tcPr>
            <w:tcW w:w="1652" w:type="dxa"/>
          </w:tcPr>
          <w:p w14:paraId="67985B96" w14:textId="4D126BA8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585" w:type="dxa"/>
          </w:tcPr>
          <w:p w14:paraId="5AFE752A" w14:textId="56B8EBB7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604" w:type="dxa"/>
          </w:tcPr>
          <w:p w14:paraId="6EE1A6C5" w14:textId="0F37A399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247" w:type="dxa"/>
          </w:tcPr>
          <w:p w14:paraId="61C7BD97" w14:textId="648BEF6F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524644" w:rsidRPr="00801F89" w14:paraId="1E3923EF" w14:textId="77777777" w:rsidTr="00524644">
        <w:tc>
          <w:tcPr>
            <w:tcW w:w="1768" w:type="dxa"/>
          </w:tcPr>
          <w:p w14:paraId="0C82BDBE" w14:textId="676D60C5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DatumGewijzigd</w:t>
            </w:r>
            <w:proofErr w:type="spellEnd"/>
          </w:p>
        </w:tc>
        <w:tc>
          <w:tcPr>
            <w:tcW w:w="1652" w:type="dxa"/>
          </w:tcPr>
          <w:p w14:paraId="0EB5CDEF" w14:textId="6A265189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585" w:type="dxa"/>
          </w:tcPr>
          <w:p w14:paraId="6FAA0E3B" w14:textId="5B12EB28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604" w:type="dxa"/>
          </w:tcPr>
          <w:p w14:paraId="69F0E76A" w14:textId="7FD43711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247" w:type="dxa"/>
          </w:tcPr>
          <w:p w14:paraId="59EAC29F" w14:textId="0B5189B4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 xml:space="preserve">Update </w:t>
            </w: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bij</w:t>
            </w:r>
            <w:proofErr w:type="spellEnd"/>
            <w:r w:rsidRPr="00801F8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aanpassing</w:t>
            </w:r>
            <w:proofErr w:type="spellEnd"/>
          </w:p>
        </w:tc>
      </w:tr>
    </w:tbl>
    <w:p w14:paraId="171F43D7" w14:textId="77777777" w:rsidR="00783421" w:rsidRPr="00801F89" w:rsidRDefault="00783421" w:rsidP="00EB5EE0">
      <w:pPr>
        <w:rPr>
          <w:rFonts w:ascii="Arial" w:hAnsi="Arial" w:cs="Arial"/>
          <w:sz w:val="18"/>
          <w:szCs w:val="18"/>
        </w:rPr>
      </w:pPr>
    </w:p>
    <w:p w14:paraId="2AB60763" w14:textId="04D499DD" w:rsidR="00EB5EE0" w:rsidRPr="00801F89" w:rsidRDefault="00524644" w:rsidP="00EB5EE0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TypeVoertuig</w:t>
      </w:r>
      <w:proofErr w:type="spellEnd"/>
      <w:r w:rsidR="00EB5EE0" w:rsidRPr="00801F89">
        <w:rPr>
          <w:rFonts w:ascii="Arial" w:hAnsi="Arial" w:cs="Arial"/>
          <w:sz w:val="18"/>
          <w:szCs w:val="18"/>
        </w:rPr>
        <w:t xml:space="preserve"> 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1525"/>
        <w:gridCol w:w="1327"/>
        <w:gridCol w:w="1398"/>
        <w:gridCol w:w="2433"/>
      </w:tblGrid>
      <w:tr w:rsidR="00EB5EE0" w:rsidRPr="00801F89" w14:paraId="49989A58" w14:textId="77777777" w:rsidTr="00783421">
        <w:tc>
          <w:tcPr>
            <w:tcW w:w="2173" w:type="dxa"/>
            <w:shd w:val="clear" w:color="auto" w:fill="BFBFBF" w:themeFill="background1" w:themeFillShade="BF"/>
          </w:tcPr>
          <w:p w14:paraId="74115982" w14:textId="29A57512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Kolomnaam</w:t>
            </w:r>
            <w:proofErr w:type="spellEnd"/>
          </w:p>
        </w:tc>
        <w:tc>
          <w:tcPr>
            <w:tcW w:w="1525" w:type="dxa"/>
            <w:shd w:val="clear" w:color="auto" w:fill="BFBFBF" w:themeFill="background1" w:themeFillShade="BF"/>
          </w:tcPr>
          <w:p w14:paraId="58A3D719" w14:textId="4B88FE64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Datatype</w:t>
            </w:r>
          </w:p>
        </w:tc>
        <w:tc>
          <w:tcPr>
            <w:tcW w:w="1327" w:type="dxa"/>
            <w:shd w:val="clear" w:color="auto" w:fill="BFBFBF" w:themeFill="background1" w:themeFillShade="BF"/>
          </w:tcPr>
          <w:p w14:paraId="207FB220" w14:textId="61942DC6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Lengte</w:t>
            </w:r>
          </w:p>
        </w:tc>
        <w:tc>
          <w:tcPr>
            <w:tcW w:w="1398" w:type="dxa"/>
            <w:shd w:val="clear" w:color="auto" w:fill="BFBFBF" w:themeFill="background1" w:themeFillShade="BF"/>
          </w:tcPr>
          <w:p w14:paraId="5DE13982" w14:textId="0CACF0E8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Nullable</w:t>
            </w:r>
          </w:p>
        </w:tc>
        <w:tc>
          <w:tcPr>
            <w:tcW w:w="2433" w:type="dxa"/>
            <w:shd w:val="clear" w:color="auto" w:fill="BFBFBF" w:themeFill="background1" w:themeFillShade="BF"/>
          </w:tcPr>
          <w:p w14:paraId="24681FCC" w14:textId="61A29DF1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Opmerking</w:t>
            </w:r>
            <w:proofErr w:type="spellEnd"/>
          </w:p>
        </w:tc>
      </w:tr>
      <w:tr w:rsidR="00EB5EE0" w:rsidRPr="00801F89" w14:paraId="416EC3E8" w14:textId="77777777" w:rsidTr="00783421">
        <w:tc>
          <w:tcPr>
            <w:tcW w:w="2173" w:type="dxa"/>
          </w:tcPr>
          <w:p w14:paraId="7E65F583" w14:textId="403E85C7" w:rsidR="00EB5EE0" w:rsidRPr="00801F89" w:rsidRDefault="00783421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1525" w:type="dxa"/>
          </w:tcPr>
          <w:p w14:paraId="288890BC" w14:textId="1A1A4E85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327" w:type="dxa"/>
          </w:tcPr>
          <w:p w14:paraId="1A2556BD" w14:textId="7E4307D3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398" w:type="dxa"/>
          </w:tcPr>
          <w:p w14:paraId="257D4D5B" w14:textId="6C901CBD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433" w:type="dxa"/>
          </w:tcPr>
          <w:p w14:paraId="530D547B" w14:textId="6FAB7EDC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PK, A_I</w:t>
            </w:r>
          </w:p>
        </w:tc>
      </w:tr>
      <w:tr w:rsidR="00524644" w:rsidRPr="00801F89" w14:paraId="7D05D9CF" w14:textId="77777777" w:rsidTr="00783421">
        <w:tc>
          <w:tcPr>
            <w:tcW w:w="2173" w:type="dxa"/>
          </w:tcPr>
          <w:p w14:paraId="127905F5" w14:textId="793B30D3" w:rsidR="00524644" w:rsidRPr="00801F89" w:rsidRDefault="00524644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TypeVoertuig</w:t>
            </w:r>
            <w:proofErr w:type="spellEnd"/>
          </w:p>
        </w:tc>
        <w:tc>
          <w:tcPr>
            <w:tcW w:w="1525" w:type="dxa"/>
          </w:tcPr>
          <w:p w14:paraId="47E647FE" w14:textId="5D3912AD" w:rsidR="00524644" w:rsidRPr="00801F89" w:rsidRDefault="00524644" w:rsidP="00EB5EE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327" w:type="dxa"/>
          </w:tcPr>
          <w:p w14:paraId="6864B9C2" w14:textId="7B64057C" w:rsidR="00524644" w:rsidRPr="00801F89" w:rsidRDefault="00524644" w:rsidP="00EB5EE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398" w:type="dxa"/>
          </w:tcPr>
          <w:p w14:paraId="7B37232F" w14:textId="3F24A130" w:rsidR="00524644" w:rsidRPr="00801F89" w:rsidRDefault="00524644" w:rsidP="00EB5EE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433" w:type="dxa"/>
          </w:tcPr>
          <w:p w14:paraId="0D4DCEDE" w14:textId="77777777" w:rsidR="00524644" w:rsidRPr="00801F89" w:rsidRDefault="00524644" w:rsidP="00EB5E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4644" w:rsidRPr="00801F89" w14:paraId="2BF23A42" w14:textId="77777777" w:rsidTr="00783421">
        <w:tc>
          <w:tcPr>
            <w:tcW w:w="2173" w:type="dxa"/>
          </w:tcPr>
          <w:p w14:paraId="0A7406FC" w14:textId="05E7D371" w:rsidR="00524644" w:rsidRPr="00801F89" w:rsidRDefault="00524644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Rijbewijscategorie</w:t>
            </w:r>
            <w:proofErr w:type="spellEnd"/>
          </w:p>
        </w:tc>
        <w:tc>
          <w:tcPr>
            <w:tcW w:w="1525" w:type="dxa"/>
          </w:tcPr>
          <w:p w14:paraId="203CAF84" w14:textId="04C46B12" w:rsidR="00524644" w:rsidRPr="00801F89" w:rsidRDefault="00524644" w:rsidP="00EB5EE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327" w:type="dxa"/>
          </w:tcPr>
          <w:p w14:paraId="532616BF" w14:textId="40C312DC" w:rsidR="00524644" w:rsidRPr="00801F89" w:rsidRDefault="00524644" w:rsidP="00EB5EE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398" w:type="dxa"/>
          </w:tcPr>
          <w:p w14:paraId="77437546" w14:textId="7174BB06" w:rsidR="00524644" w:rsidRPr="00801F89" w:rsidRDefault="00524644" w:rsidP="00EB5EE0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433" w:type="dxa"/>
          </w:tcPr>
          <w:p w14:paraId="71F7011A" w14:textId="77777777" w:rsidR="00524644" w:rsidRPr="00801F89" w:rsidRDefault="00524644" w:rsidP="00EB5E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5EE0" w:rsidRPr="00801F89" w14:paraId="64FBF0DB" w14:textId="77777777" w:rsidTr="00783421">
        <w:tc>
          <w:tcPr>
            <w:tcW w:w="2173" w:type="dxa"/>
          </w:tcPr>
          <w:p w14:paraId="55BFE726" w14:textId="3D0326D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IsActief</w:t>
            </w:r>
            <w:proofErr w:type="spellEnd"/>
          </w:p>
        </w:tc>
        <w:tc>
          <w:tcPr>
            <w:tcW w:w="1525" w:type="dxa"/>
          </w:tcPr>
          <w:p w14:paraId="3E138867" w14:textId="3CF5D5C1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BIT</w:t>
            </w:r>
          </w:p>
        </w:tc>
        <w:tc>
          <w:tcPr>
            <w:tcW w:w="1327" w:type="dxa"/>
          </w:tcPr>
          <w:p w14:paraId="0E64AAF7" w14:textId="3E162A2D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98" w:type="dxa"/>
          </w:tcPr>
          <w:p w14:paraId="46FF8D83" w14:textId="735CCAC0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433" w:type="dxa"/>
          </w:tcPr>
          <w:p w14:paraId="54E4B4E1" w14:textId="49DB0FC0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Default b'1'</w:t>
            </w:r>
          </w:p>
        </w:tc>
      </w:tr>
      <w:tr w:rsidR="00EB5EE0" w:rsidRPr="00801F89" w14:paraId="7BBEF9F7" w14:textId="77777777" w:rsidTr="00783421">
        <w:tc>
          <w:tcPr>
            <w:tcW w:w="2173" w:type="dxa"/>
          </w:tcPr>
          <w:p w14:paraId="3053E896" w14:textId="73F81715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Opmerking</w:t>
            </w:r>
            <w:proofErr w:type="spellEnd"/>
          </w:p>
        </w:tc>
        <w:tc>
          <w:tcPr>
            <w:tcW w:w="1525" w:type="dxa"/>
          </w:tcPr>
          <w:p w14:paraId="1E0E92F8" w14:textId="0F9A74C5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327" w:type="dxa"/>
          </w:tcPr>
          <w:p w14:paraId="3028EAB8" w14:textId="337E7206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398" w:type="dxa"/>
          </w:tcPr>
          <w:p w14:paraId="2CC15848" w14:textId="14E91C76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2433" w:type="dxa"/>
          </w:tcPr>
          <w:p w14:paraId="106487EB" w14:textId="7777777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B5EE0" w:rsidRPr="00801F89" w14:paraId="15BAC64A" w14:textId="77777777" w:rsidTr="00783421">
        <w:tc>
          <w:tcPr>
            <w:tcW w:w="2173" w:type="dxa"/>
          </w:tcPr>
          <w:p w14:paraId="27B26604" w14:textId="4DF58AE5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DatumAangemaakt</w:t>
            </w:r>
            <w:proofErr w:type="spellEnd"/>
          </w:p>
        </w:tc>
        <w:tc>
          <w:tcPr>
            <w:tcW w:w="1525" w:type="dxa"/>
          </w:tcPr>
          <w:p w14:paraId="02006DD1" w14:textId="5FDE5D97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327" w:type="dxa"/>
          </w:tcPr>
          <w:p w14:paraId="65818D8A" w14:textId="70B940FF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398" w:type="dxa"/>
          </w:tcPr>
          <w:p w14:paraId="361FE431" w14:textId="0DFF59FF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433" w:type="dxa"/>
          </w:tcPr>
          <w:p w14:paraId="0081FC5A" w14:textId="182C39B8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EB5EE0" w:rsidRPr="00801F89" w14:paraId="53C9C231" w14:textId="77777777" w:rsidTr="00783421">
        <w:tc>
          <w:tcPr>
            <w:tcW w:w="2173" w:type="dxa"/>
          </w:tcPr>
          <w:p w14:paraId="381CF48F" w14:textId="73AF1684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DatumGewijzigd</w:t>
            </w:r>
            <w:proofErr w:type="spellEnd"/>
          </w:p>
        </w:tc>
        <w:tc>
          <w:tcPr>
            <w:tcW w:w="1525" w:type="dxa"/>
          </w:tcPr>
          <w:p w14:paraId="49DED456" w14:textId="1EFFBB85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327" w:type="dxa"/>
          </w:tcPr>
          <w:p w14:paraId="0484BE8A" w14:textId="53C990A4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398" w:type="dxa"/>
          </w:tcPr>
          <w:p w14:paraId="738E58B2" w14:textId="76BECDAC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433" w:type="dxa"/>
          </w:tcPr>
          <w:p w14:paraId="36ED9715" w14:textId="10E5477C" w:rsidR="00EB5EE0" w:rsidRPr="00801F89" w:rsidRDefault="00EB5EE0" w:rsidP="00EB5EE0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 xml:space="preserve">Update </w:t>
            </w: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bij</w:t>
            </w:r>
            <w:proofErr w:type="spellEnd"/>
            <w:r w:rsidRPr="00801F8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aanpassing</w:t>
            </w:r>
            <w:proofErr w:type="spellEnd"/>
          </w:p>
        </w:tc>
      </w:tr>
    </w:tbl>
    <w:p w14:paraId="4A4184CE" w14:textId="77777777" w:rsidR="00EB5EE0" w:rsidRDefault="00EB5EE0" w:rsidP="00EB5EE0">
      <w:pPr>
        <w:rPr>
          <w:rFonts w:ascii="Arial" w:hAnsi="Arial" w:cs="Arial"/>
          <w:sz w:val="18"/>
          <w:szCs w:val="18"/>
        </w:rPr>
      </w:pPr>
    </w:p>
    <w:p w14:paraId="5A6EBE25" w14:textId="7113FBD6" w:rsidR="00524644" w:rsidRPr="00801F89" w:rsidRDefault="00524644" w:rsidP="00524644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Voertuig</w:t>
      </w:r>
      <w:r>
        <w:rPr>
          <w:rFonts w:ascii="Arial" w:hAnsi="Arial" w:cs="Arial"/>
          <w:sz w:val="18"/>
          <w:szCs w:val="18"/>
        </w:rPr>
        <w:t>Instructeur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 w:rsidRPr="00801F89">
        <w:rPr>
          <w:rFonts w:ascii="Arial" w:hAnsi="Arial" w:cs="Arial"/>
          <w:sz w:val="18"/>
          <w:szCs w:val="18"/>
        </w:rPr>
        <w:t>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8"/>
        <w:gridCol w:w="1652"/>
        <w:gridCol w:w="1585"/>
        <w:gridCol w:w="1604"/>
        <w:gridCol w:w="2247"/>
      </w:tblGrid>
      <w:tr w:rsidR="00524644" w:rsidRPr="00801F89" w14:paraId="7033D7CF" w14:textId="77777777" w:rsidTr="00AF149A">
        <w:tc>
          <w:tcPr>
            <w:tcW w:w="1768" w:type="dxa"/>
            <w:shd w:val="clear" w:color="auto" w:fill="BFBFBF" w:themeFill="background1" w:themeFillShade="BF"/>
          </w:tcPr>
          <w:p w14:paraId="65817817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Kolomnaam</w:t>
            </w:r>
            <w:proofErr w:type="spellEnd"/>
          </w:p>
        </w:tc>
        <w:tc>
          <w:tcPr>
            <w:tcW w:w="1652" w:type="dxa"/>
            <w:shd w:val="clear" w:color="auto" w:fill="BFBFBF" w:themeFill="background1" w:themeFillShade="BF"/>
          </w:tcPr>
          <w:p w14:paraId="32E904B7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Datatype</w:t>
            </w:r>
          </w:p>
        </w:tc>
        <w:tc>
          <w:tcPr>
            <w:tcW w:w="1585" w:type="dxa"/>
            <w:shd w:val="clear" w:color="auto" w:fill="BFBFBF" w:themeFill="background1" w:themeFillShade="BF"/>
          </w:tcPr>
          <w:p w14:paraId="3066ABB6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Lengte</w:t>
            </w:r>
          </w:p>
        </w:tc>
        <w:tc>
          <w:tcPr>
            <w:tcW w:w="1604" w:type="dxa"/>
            <w:shd w:val="clear" w:color="auto" w:fill="BFBFBF" w:themeFill="background1" w:themeFillShade="BF"/>
          </w:tcPr>
          <w:p w14:paraId="6DD626AD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Nullable</w:t>
            </w:r>
          </w:p>
        </w:tc>
        <w:tc>
          <w:tcPr>
            <w:tcW w:w="2247" w:type="dxa"/>
            <w:shd w:val="clear" w:color="auto" w:fill="BFBFBF" w:themeFill="background1" w:themeFillShade="BF"/>
          </w:tcPr>
          <w:p w14:paraId="4B96B894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Opmerking</w:t>
            </w:r>
            <w:proofErr w:type="spellEnd"/>
          </w:p>
        </w:tc>
      </w:tr>
      <w:tr w:rsidR="00524644" w:rsidRPr="00801F89" w14:paraId="02EC6D10" w14:textId="77777777" w:rsidTr="00AF149A">
        <w:tc>
          <w:tcPr>
            <w:tcW w:w="1768" w:type="dxa"/>
          </w:tcPr>
          <w:p w14:paraId="0FEB1C6F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1652" w:type="dxa"/>
          </w:tcPr>
          <w:p w14:paraId="49AE8818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585" w:type="dxa"/>
          </w:tcPr>
          <w:p w14:paraId="47A7DC48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604" w:type="dxa"/>
          </w:tcPr>
          <w:p w14:paraId="0DBA8EA6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247" w:type="dxa"/>
          </w:tcPr>
          <w:p w14:paraId="48FF3DA3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PK, A_I</w:t>
            </w:r>
          </w:p>
        </w:tc>
      </w:tr>
      <w:tr w:rsidR="00524644" w:rsidRPr="00801F89" w14:paraId="288181C3" w14:textId="77777777" w:rsidTr="00AF149A">
        <w:tc>
          <w:tcPr>
            <w:tcW w:w="1768" w:type="dxa"/>
          </w:tcPr>
          <w:p w14:paraId="43209FEE" w14:textId="5C34DCFA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VoertuigId</w:t>
            </w:r>
            <w:proofErr w:type="spellEnd"/>
          </w:p>
        </w:tc>
        <w:tc>
          <w:tcPr>
            <w:tcW w:w="1652" w:type="dxa"/>
          </w:tcPr>
          <w:p w14:paraId="55A4523E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585" w:type="dxa"/>
          </w:tcPr>
          <w:p w14:paraId="1BF3EAC5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604" w:type="dxa"/>
          </w:tcPr>
          <w:p w14:paraId="77823DA9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247" w:type="dxa"/>
          </w:tcPr>
          <w:p w14:paraId="5A848224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FK</w:t>
            </w:r>
          </w:p>
        </w:tc>
      </w:tr>
      <w:tr w:rsidR="00524644" w:rsidRPr="00801F89" w14:paraId="2461395E" w14:textId="77777777" w:rsidTr="00AF149A">
        <w:tc>
          <w:tcPr>
            <w:tcW w:w="1768" w:type="dxa"/>
          </w:tcPr>
          <w:p w14:paraId="0B5BD1C9" w14:textId="56B74C0B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Instructeur</w:t>
            </w:r>
            <w:r>
              <w:rPr>
                <w:rFonts w:ascii="Arial" w:hAnsi="Arial" w:cs="Arial"/>
                <w:sz w:val="18"/>
                <w:szCs w:val="18"/>
              </w:rPr>
              <w:t>Id</w:t>
            </w:r>
            <w:proofErr w:type="spellEnd"/>
          </w:p>
        </w:tc>
        <w:tc>
          <w:tcPr>
            <w:tcW w:w="1652" w:type="dxa"/>
          </w:tcPr>
          <w:p w14:paraId="5C8BCB7B" w14:textId="38918DE4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585" w:type="dxa"/>
          </w:tcPr>
          <w:p w14:paraId="7A0A281D" w14:textId="42FD3473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604" w:type="dxa"/>
          </w:tcPr>
          <w:p w14:paraId="72B1D918" w14:textId="06D20AB4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247" w:type="dxa"/>
          </w:tcPr>
          <w:p w14:paraId="2BE2519A" w14:textId="42F15696" w:rsidR="00524644" w:rsidRPr="00801F89" w:rsidRDefault="00524644" w:rsidP="0052464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FK</w:t>
            </w:r>
          </w:p>
        </w:tc>
      </w:tr>
      <w:tr w:rsidR="00524644" w:rsidRPr="00801F89" w14:paraId="3B5E70FD" w14:textId="77777777" w:rsidTr="00AF149A">
        <w:tc>
          <w:tcPr>
            <w:tcW w:w="1768" w:type="dxa"/>
          </w:tcPr>
          <w:p w14:paraId="40E29C5F" w14:textId="7DEB2D55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DatumToekenning</w:t>
            </w:r>
            <w:proofErr w:type="spellEnd"/>
          </w:p>
        </w:tc>
        <w:tc>
          <w:tcPr>
            <w:tcW w:w="1652" w:type="dxa"/>
          </w:tcPr>
          <w:p w14:paraId="5095BE74" w14:textId="77DE2A99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585" w:type="dxa"/>
          </w:tcPr>
          <w:p w14:paraId="1BB84F18" w14:textId="211537A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604" w:type="dxa"/>
          </w:tcPr>
          <w:p w14:paraId="08BF153A" w14:textId="31E417D1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247" w:type="dxa"/>
          </w:tcPr>
          <w:p w14:paraId="259E0CD1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4644" w:rsidRPr="00801F89" w14:paraId="49BBD971" w14:textId="77777777" w:rsidTr="00AF149A">
        <w:tc>
          <w:tcPr>
            <w:tcW w:w="1768" w:type="dxa"/>
          </w:tcPr>
          <w:p w14:paraId="08FFA93C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IsActief</w:t>
            </w:r>
            <w:proofErr w:type="spellEnd"/>
          </w:p>
        </w:tc>
        <w:tc>
          <w:tcPr>
            <w:tcW w:w="1652" w:type="dxa"/>
          </w:tcPr>
          <w:p w14:paraId="530C263B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BIT</w:t>
            </w:r>
          </w:p>
        </w:tc>
        <w:tc>
          <w:tcPr>
            <w:tcW w:w="1585" w:type="dxa"/>
          </w:tcPr>
          <w:p w14:paraId="1423918F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604" w:type="dxa"/>
          </w:tcPr>
          <w:p w14:paraId="3393D28C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247" w:type="dxa"/>
          </w:tcPr>
          <w:p w14:paraId="49011628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Default b'1'</w:t>
            </w:r>
          </w:p>
        </w:tc>
      </w:tr>
      <w:tr w:rsidR="00524644" w:rsidRPr="00801F89" w14:paraId="4705EDDB" w14:textId="77777777" w:rsidTr="00AF149A">
        <w:tc>
          <w:tcPr>
            <w:tcW w:w="1768" w:type="dxa"/>
          </w:tcPr>
          <w:p w14:paraId="4691A6E2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Opmerking</w:t>
            </w:r>
            <w:proofErr w:type="spellEnd"/>
          </w:p>
        </w:tc>
        <w:tc>
          <w:tcPr>
            <w:tcW w:w="1652" w:type="dxa"/>
          </w:tcPr>
          <w:p w14:paraId="5CBBF5FB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585" w:type="dxa"/>
          </w:tcPr>
          <w:p w14:paraId="31D87BC5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604" w:type="dxa"/>
          </w:tcPr>
          <w:p w14:paraId="59110962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2247" w:type="dxa"/>
          </w:tcPr>
          <w:p w14:paraId="7DA1E61D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4644" w:rsidRPr="00801F89" w14:paraId="2090F531" w14:textId="77777777" w:rsidTr="00AF149A">
        <w:tc>
          <w:tcPr>
            <w:tcW w:w="1768" w:type="dxa"/>
          </w:tcPr>
          <w:p w14:paraId="4982C632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DatumAangemaakt</w:t>
            </w:r>
            <w:proofErr w:type="spellEnd"/>
          </w:p>
        </w:tc>
        <w:tc>
          <w:tcPr>
            <w:tcW w:w="1652" w:type="dxa"/>
          </w:tcPr>
          <w:p w14:paraId="38FA4BA0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585" w:type="dxa"/>
          </w:tcPr>
          <w:p w14:paraId="7533FC55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604" w:type="dxa"/>
          </w:tcPr>
          <w:p w14:paraId="66644675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247" w:type="dxa"/>
          </w:tcPr>
          <w:p w14:paraId="2FEFE0D4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524644" w:rsidRPr="00801F89" w14:paraId="0F6007B6" w14:textId="77777777" w:rsidTr="00AF149A">
        <w:tc>
          <w:tcPr>
            <w:tcW w:w="1768" w:type="dxa"/>
          </w:tcPr>
          <w:p w14:paraId="741B19E9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DatumGewijzigd</w:t>
            </w:r>
            <w:proofErr w:type="spellEnd"/>
          </w:p>
        </w:tc>
        <w:tc>
          <w:tcPr>
            <w:tcW w:w="1652" w:type="dxa"/>
          </w:tcPr>
          <w:p w14:paraId="4EBDF9ED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585" w:type="dxa"/>
          </w:tcPr>
          <w:p w14:paraId="6929E3B8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604" w:type="dxa"/>
          </w:tcPr>
          <w:p w14:paraId="0711F5E5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247" w:type="dxa"/>
          </w:tcPr>
          <w:p w14:paraId="571302D2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 xml:space="preserve">Update </w:t>
            </w: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bij</w:t>
            </w:r>
            <w:proofErr w:type="spellEnd"/>
            <w:r w:rsidRPr="00801F8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aanpassing</w:t>
            </w:r>
            <w:proofErr w:type="spellEnd"/>
          </w:p>
        </w:tc>
      </w:tr>
    </w:tbl>
    <w:p w14:paraId="13345A09" w14:textId="77777777" w:rsidR="00524644" w:rsidRDefault="00524644" w:rsidP="00EB5EE0">
      <w:pPr>
        <w:rPr>
          <w:rFonts w:ascii="Arial" w:hAnsi="Arial" w:cs="Arial"/>
          <w:sz w:val="18"/>
          <w:szCs w:val="18"/>
        </w:rPr>
      </w:pPr>
    </w:p>
    <w:p w14:paraId="4F9EE591" w14:textId="49853101" w:rsidR="00524644" w:rsidRPr="00801F89" w:rsidRDefault="00524644" w:rsidP="00524644">
      <w:pPr>
        <w:rPr>
          <w:rFonts w:ascii="Arial" w:hAnsi="Arial" w:cs="Arial"/>
          <w:sz w:val="18"/>
          <w:szCs w:val="18"/>
        </w:rPr>
      </w:pPr>
      <w:proofErr w:type="spellStart"/>
      <w:r>
        <w:rPr>
          <w:rFonts w:ascii="Arial" w:hAnsi="Arial" w:cs="Arial"/>
          <w:sz w:val="18"/>
          <w:szCs w:val="18"/>
        </w:rPr>
        <w:t>Instructeur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r w:rsidRPr="00801F89">
        <w:rPr>
          <w:rFonts w:ascii="Arial" w:hAnsi="Arial" w:cs="Arial"/>
          <w:sz w:val="18"/>
          <w:szCs w:val="18"/>
        </w:rPr>
        <w:t>Tabel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3"/>
        <w:gridCol w:w="1525"/>
        <w:gridCol w:w="1327"/>
        <w:gridCol w:w="1398"/>
        <w:gridCol w:w="2433"/>
      </w:tblGrid>
      <w:tr w:rsidR="00524644" w:rsidRPr="00801F89" w14:paraId="786720AD" w14:textId="77777777" w:rsidTr="00AF149A">
        <w:tc>
          <w:tcPr>
            <w:tcW w:w="2173" w:type="dxa"/>
            <w:shd w:val="clear" w:color="auto" w:fill="BFBFBF" w:themeFill="background1" w:themeFillShade="BF"/>
          </w:tcPr>
          <w:p w14:paraId="1DD9BC73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Kolomnaam</w:t>
            </w:r>
            <w:proofErr w:type="spellEnd"/>
          </w:p>
        </w:tc>
        <w:tc>
          <w:tcPr>
            <w:tcW w:w="1525" w:type="dxa"/>
            <w:shd w:val="clear" w:color="auto" w:fill="BFBFBF" w:themeFill="background1" w:themeFillShade="BF"/>
          </w:tcPr>
          <w:p w14:paraId="451F5A46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Datatype</w:t>
            </w:r>
          </w:p>
        </w:tc>
        <w:tc>
          <w:tcPr>
            <w:tcW w:w="1327" w:type="dxa"/>
            <w:shd w:val="clear" w:color="auto" w:fill="BFBFBF" w:themeFill="background1" w:themeFillShade="BF"/>
          </w:tcPr>
          <w:p w14:paraId="5ED708BE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Lengte</w:t>
            </w:r>
          </w:p>
        </w:tc>
        <w:tc>
          <w:tcPr>
            <w:tcW w:w="1398" w:type="dxa"/>
            <w:shd w:val="clear" w:color="auto" w:fill="BFBFBF" w:themeFill="background1" w:themeFillShade="BF"/>
          </w:tcPr>
          <w:p w14:paraId="7A774EA4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Nullable</w:t>
            </w:r>
          </w:p>
        </w:tc>
        <w:tc>
          <w:tcPr>
            <w:tcW w:w="2433" w:type="dxa"/>
            <w:shd w:val="clear" w:color="auto" w:fill="BFBFBF" w:themeFill="background1" w:themeFillShade="BF"/>
          </w:tcPr>
          <w:p w14:paraId="4E10DFD0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Opmerking</w:t>
            </w:r>
            <w:proofErr w:type="spellEnd"/>
          </w:p>
        </w:tc>
      </w:tr>
      <w:tr w:rsidR="00524644" w:rsidRPr="00801F89" w14:paraId="69BE6B16" w14:textId="77777777" w:rsidTr="00AF149A">
        <w:tc>
          <w:tcPr>
            <w:tcW w:w="2173" w:type="dxa"/>
          </w:tcPr>
          <w:p w14:paraId="275D7F31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Id</w:t>
            </w:r>
          </w:p>
        </w:tc>
        <w:tc>
          <w:tcPr>
            <w:tcW w:w="1525" w:type="dxa"/>
          </w:tcPr>
          <w:p w14:paraId="48E53578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INT</w:t>
            </w:r>
          </w:p>
        </w:tc>
        <w:tc>
          <w:tcPr>
            <w:tcW w:w="1327" w:type="dxa"/>
          </w:tcPr>
          <w:p w14:paraId="1C411F0D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398" w:type="dxa"/>
          </w:tcPr>
          <w:p w14:paraId="09510321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433" w:type="dxa"/>
          </w:tcPr>
          <w:p w14:paraId="03F1AE75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PK, A_I</w:t>
            </w:r>
          </w:p>
        </w:tc>
      </w:tr>
      <w:tr w:rsidR="00524644" w:rsidRPr="00801F89" w14:paraId="3BFA0BB3" w14:textId="77777777" w:rsidTr="00AF149A">
        <w:tc>
          <w:tcPr>
            <w:tcW w:w="2173" w:type="dxa"/>
          </w:tcPr>
          <w:p w14:paraId="491F07C1" w14:textId="094156DF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Voornaam</w:t>
            </w:r>
            <w:proofErr w:type="spellEnd"/>
          </w:p>
        </w:tc>
        <w:tc>
          <w:tcPr>
            <w:tcW w:w="1525" w:type="dxa"/>
          </w:tcPr>
          <w:p w14:paraId="46794C02" w14:textId="3843F580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327" w:type="dxa"/>
          </w:tcPr>
          <w:p w14:paraId="3665BAD9" w14:textId="5C2614E5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398" w:type="dxa"/>
          </w:tcPr>
          <w:p w14:paraId="77BDF3AA" w14:textId="0A9ED69E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433" w:type="dxa"/>
          </w:tcPr>
          <w:p w14:paraId="4D39C2FC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4644" w:rsidRPr="00801F89" w14:paraId="70B1F106" w14:textId="77777777" w:rsidTr="00AF149A">
        <w:tc>
          <w:tcPr>
            <w:tcW w:w="2173" w:type="dxa"/>
          </w:tcPr>
          <w:p w14:paraId="6112F7D8" w14:textId="1CFA4B99" w:rsidR="00524644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Tussenvoegsel</w:t>
            </w:r>
          </w:p>
        </w:tc>
        <w:tc>
          <w:tcPr>
            <w:tcW w:w="1525" w:type="dxa"/>
          </w:tcPr>
          <w:p w14:paraId="2FBB0691" w14:textId="447C3BC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327" w:type="dxa"/>
          </w:tcPr>
          <w:p w14:paraId="34F7AE23" w14:textId="614FF424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398" w:type="dxa"/>
          </w:tcPr>
          <w:p w14:paraId="1CE036CE" w14:textId="60D4642B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2433" w:type="dxa"/>
          </w:tcPr>
          <w:p w14:paraId="60A33841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4644" w:rsidRPr="00801F89" w14:paraId="5825754B" w14:textId="77777777" w:rsidTr="00AF149A">
        <w:tc>
          <w:tcPr>
            <w:tcW w:w="2173" w:type="dxa"/>
          </w:tcPr>
          <w:p w14:paraId="4AA8A294" w14:textId="09E2A120" w:rsidR="00524644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Achternaam</w:t>
            </w:r>
            <w:proofErr w:type="spellEnd"/>
          </w:p>
        </w:tc>
        <w:tc>
          <w:tcPr>
            <w:tcW w:w="1525" w:type="dxa"/>
          </w:tcPr>
          <w:p w14:paraId="4271DAB6" w14:textId="5F323A59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327" w:type="dxa"/>
          </w:tcPr>
          <w:p w14:paraId="24E054E1" w14:textId="241F7E51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</w:t>
            </w:r>
          </w:p>
        </w:tc>
        <w:tc>
          <w:tcPr>
            <w:tcW w:w="1398" w:type="dxa"/>
          </w:tcPr>
          <w:p w14:paraId="4D2510A2" w14:textId="4F13B351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433" w:type="dxa"/>
          </w:tcPr>
          <w:p w14:paraId="21FBE8FA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4644" w:rsidRPr="00801F89" w14:paraId="59228C96" w14:textId="77777777" w:rsidTr="00AF149A">
        <w:tc>
          <w:tcPr>
            <w:tcW w:w="2173" w:type="dxa"/>
          </w:tcPr>
          <w:p w14:paraId="2E0B9B14" w14:textId="09CFE01B" w:rsidR="00524644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Mobiel</w:t>
            </w:r>
            <w:proofErr w:type="spellEnd"/>
          </w:p>
        </w:tc>
        <w:tc>
          <w:tcPr>
            <w:tcW w:w="1525" w:type="dxa"/>
          </w:tcPr>
          <w:p w14:paraId="0E492C87" w14:textId="472D321A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327" w:type="dxa"/>
          </w:tcPr>
          <w:p w14:paraId="283DFDDA" w14:textId="2E99D196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398" w:type="dxa"/>
          </w:tcPr>
          <w:p w14:paraId="6D40609F" w14:textId="7AF6E1CF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433" w:type="dxa"/>
          </w:tcPr>
          <w:p w14:paraId="59C79817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4644" w:rsidRPr="00801F89" w14:paraId="790A41C3" w14:textId="77777777" w:rsidTr="00AF149A">
        <w:tc>
          <w:tcPr>
            <w:tcW w:w="2173" w:type="dxa"/>
          </w:tcPr>
          <w:p w14:paraId="37DEEF52" w14:textId="45D04CBB" w:rsidR="00524644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DatumInDienst</w:t>
            </w:r>
            <w:proofErr w:type="spellEnd"/>
          </w:p>
        </w:tc>
        <w:tc>
          <w:tcPr>
            <w:tcW w:w="1525" w:type="dxa"/>
          </w:tcPr>
          <w:p w14:paraId="7E8FDDD3" w14:textId="498B979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</w:t>
            </w:r>
          </w:p>
        </w:tc>
        <w:tc>
          <w:tcPr>
            <w:tcW w:w="1327" w:type="dxa"/>
          </w:tcPr>
          <w:p w14:paraId="703DDAF7" w14:textId="5E0A2502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398" w:type="dxa"/>
          </w:tcPr>
          <w:p w14:paraId="1006248D" w14:textId="300A3D7E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433" w:type="dxa"/>
          </w:tcPr>
          <w:p w14:paraId="56B50193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4644" w:rsidRPr="00801F89" w14:paraId="027AA542" w14:textId="77777777" w:rsidTr="00AF149A">
        <w:tc>
          <w:tcPr>
            <w:tcW w:w="2173" w:type="dxa"/>
          </w:tcPr>
          <w:p w14:paraId="029F96D1" w14:textId="6FA0F091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sz w:val="18"/>
                <w:szCs w:val="18"/>
              </w:rPr>
              <w:t>AantalSterren</w:t>
            </w:r>
            <w:proofErr w:type="spellEnd"/>
          </w:p>
        </w:tc>
        <w:tc>
          <w:tcPr>
            <w:tcW w:w="1525" w:type="dxa"/>
          </w:tcPr>
          <w:p w14:paraId="3F6979A9" w14:textId="0B435134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327" w:type="dxa"/>
          </w:tcPr>
          <w:p w14:paraId="4C6D28E7" w14:textId="463A9C70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398" w:type="dxa"/>
          </w:tcPr>
          <w:p w14:paraId="12C714F7" w14:textId="2DF45AD1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433" w:type="dxa"/>
          </w:tcPr>
          <w:p w14:paraId="7A7C028C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4644" w:rsidRPr="00801F89" w14:paraId="70A58477" w14:textId="77777777" w:rsidTr="00AF149A">
        <w:tc>
          <w:tcPr>
            <w:tcW w:w="2173" w:type="dxa"/>
          </w:tcPr>
          <w:p w14:paraId="362273C6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IsActief</w:t>
            </w:r>
            <w:proofErr w:type="spellEnd"/>
          </w:p>
        </w:tc>
        <w:tc>
          <w:tcPr>
            <w:tcW w:w="1525" w:type="dxa"/>
          </w:tcPr>
          <w:p w14:paraId="62C03F82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BIT</w:t>
            </w:r>
          </w:p>
        </w:tc>
        <w:tc>
          <w:tcPr>
            <w:tcW w:w="1327" w:type="dxa"/>
          </w:tcPr>
          <w:p w14:paraId="04514123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98" w:type="dxa"/>
          </w:tcPr>
          <w:p w14:paraId="3C3C8633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433" w:type="dxa"/>
          </w:tcPr>
          <w:p w14:paraId="78F52BFD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Default b'1'</w:t>
            </w:r>
          </w:p>
        </w:tc>
      </w:tr>
      <w:tr w:rsidR="00524644" w:rsidRPr="00801F89" w14:paraId="03768CEE" w14:textId="77777777" w:rsidTr="00AF149A">
        <w:tc>
          <w:tcPr>
            <w:tcW w:w="2173" w:type="dxa"/>
          </w:tcPr>
          <w:p w14:paraId="18D7B74E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Opmerking</w:t>
            </w:r>
            <w:proofErr w:type="spellEnd"/>
          </w:p>
        </w:tc>
        <w:tc>
          <w:tcPr>
            <w:tcW w:w="1525" w:type="dxa"/>
          </w:tcPr>
          <w:p w14:paraId="269FD85F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VARCHAR</w:t>
            </w:r>
          </w:p>
        </w:tc>
        <w:tc>
          <w:tcPr>
            <w:tcW w:w="1327" w:type="dxa"/>
          </w:tcPr>
          <w:p w14:paraId="5D3C6E5B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1398" w:type="dxa"/>
          </w:tcPr>
          <w:p w14:paraId="72627B96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Ja</w:t>
            </w:r>
          </w:p>
        </w:tc>
        <w:tc>
          <w:tcPr>
            <w:tcW w:w="2433" w:type="dxa"/>
          </w:tcPr>
          <w:p w14:paraId="472C243A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24644" w:rsidRPr="00801F89" w14:paraId="3E6B0822" w14:textId="77777777" w:rsidTr="00AF149A">
        <w:tc>
          <w:tcPr>
            <w:tcW w:w="2173" w:type="dxa"/>
          </w:tcPr>
          <w:p w14:paraId="7609415A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DatumAangemaakt</w:t>
            </w:r>
            <w:proofErr w:type="spellEnd"/>
          </w:p>
        </w:tc>
        <w:tc>
          <w:tcPr>
            <w:tcW w:w="1525" w:type="dxa"/>
          </w:tcPr>
          <w:p w14:paraId="5C1D110E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327" w:type="dxa"/>
          </w:tcPr>
          <w:p w14:paraId="62242D8F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398" w:type="dxa"/>
          </w:tcPr>
          <w:p w14:paraId="20F4C13C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433" w:type="dxa"/>
          </w:tcPr>
          <w:p w14:paraId="68A5DF0E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CURRENT_TIMESTAMP</w:t>
            </w:r>
          </w:p>
        </w:tc>
      </w:tr>
      <w:tr w:rsidR="00524644" w:rsidRPr="00801F89" w14:paraId="20E901ED" w14:textId="77777777" w:rsidTr="00AF149A">
        <w:tc>
          <w:tcPr>
            <w:tcW w:w="2173" w:type="dxa"/>
          </w:tcPr>
          <w:p w14:paraId="2B23D758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DatumGewijzigd</w:t>
            </w:r>
            <w:proofErr w:type="spellEnd"/>
          </w:p>
        </w:tc>
        <w:tc>
          <w:tcPr>
            <w:tcW w:w="1525" w:type="dxa"/>
          </w:tcPr>
          <w:p w14:paraId="19092064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1327" w:type="dxa"/>
          </w:tcPr>
          <w:p w14:paraId="0E2C5281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398" w:type="dxa"/>
          </w:tcPr>
          <w:p w14:paraId="5565DEDA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>Nee</w:t>
            </w:r>
          </w:p>
        </w:tc>
        <w:tc>
          <w:tcPr>
            <w:tcW w:w="2433" w:type="dxa"/>
          </w:tcPr>
          <w:p w14:paraId="40232FAE" w14:textId="77777777" w:rsidR="00524644" w:rsidRPr="00801F89" w:rsidRDefault="00524644" w:rsidP="00AF149A">
            <w:pPr>
              <w:rPr>
                <w:rFonts w:ascii="Arial" w:hAnsi="Arial" w:cs="Arial"/>
                <w:sz w:val="18"/>
                <w:szCs w:val="18"/>
              </w:rPr>
            </w:pPr>
            <w:r w:rsidRPr="00801F89">
              <w:rPr>
                <w:rFonts w:ascii="Arial" w:hAnsi="Arial" w:cs="Arial"/>
                <w:sz w:val="18"/>
                <w:szCs w:val="18"/>
              </w:rPr>
              <w:t xml:space="preserve">Update </w:t>
            </w: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bij</w:t>
            </w:r>
            <w:proofErr w:type="spellEnd"/>
            <w:r w:rsidRPr="00801F8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801F89">
              <w:rPr>
                <w:rFonts w:ascii="Arial" w:hAnsi="Arial" w:cs="Arial"/>
                <w:sz w:val="18"/>
                <w:szCs w:val="18"/>
              </w:rPr>
              <w:t>aanpassing</w:t>
            </w:r>
            <w:proofErr w:type="spellEnd"/>
          </w:p>
        </w:tc>
      </w:tr>
    </w:tbl>
    <w:p w14:paraId="5A677FCE" w14:textId="77777777" w:rsidR="00524644" w:rsidRPr="00801F89" w:rsidRDefault="00524644" w:rsidP="00EB5EE0">
      <w:pPr>
        <w:rPr>
          <w:rFonts w:ascii="Arial" w:hAnsi="Arial" w:cs="Arial"/>
          <w:sz w:val="18"/>
          <w:szCs w:val="18"/>
        </w:rPr>
      </w:pPr>
    </w:p>
    <w:sectPr w:rsidR="00524644" w:rsidRPr="00801F8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5392127">
    <w:abstractNumId w:val="8"/>
  </w:num>
  <w:num w:numId="2" w16cid:durableId="1470325340">
    <w:abstractNumId w:val="6"/>
  </w:num>
  <w:num w:numId="3" w16cid:durableId="1279215655">
    <w:abstractNumId w:val="5"/>
  </w:num>
  <w:num w:numId="4" w16cid:durableId="1712999017">
    <w:abstractNumId w:val="4"/>
  </w:num>
  <w:num w:numId="5" w16cid:durableId="646083867">
    <w:abstractNumId w:val="7"/>
  </w:num>
  <w:num w:numId="6" w16cid:durableId="105852687">
    <w:abstractNumId w:val="3"/>
  </w:num>
  <w:num w:numId="7" w16cid:durableId="473378973">
    <w:abstractNumId w:val="2"/>
  </w:num>
  <w:num w:numId="8" w16cid:durableId="444468805">
    <w:abstractNumId w:val="1"/>
  </w:num>
  <w:num w:numId="9" w16cid:durableId="1036930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31A9"/>
    <w:rsid w:val="00034616"/>
    <w:rsid w:val="0006063C"/>
    <w:rsid w:val="0015074B"/>
    <w:rsid w:val="001675C3"/>
    <w:rsid w:val="00193E7E"/>
    <w:rsid w:val="0029639D"/>
    <w:rsid w:val="00326F90"/>
    <w:rsid w:val="00490D3E"/>
    <w:rsid w:val="005058A6"/>
    <w:rsid w:val="00524644"/>
    <w:rsid w:val="00783421"/>
    <w:rsid w:val="00801F89"/>
    <w:rsid w:val="009138CB"/>
    <w:rsid w:val="009300D0"/>
    <w:rsid w:val="00A15218"/>
    <w:rsid w:val="00AA1D8D"/>
    <w:rsid w:val="00B47730"/>
    <w:rsid w:val="00CB0664"/>
    <w:rsid w:val="00CE6BCB"/>
    <w:rsid w:val="00E70E41"/>
    <w:rsid w:val="00EB5E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D80231"/>
  <w14:defaultImageDpi w14:val="300"/>
  <w15:docId w15:val="{660FA229-9585-400C-8354-3EEDCA941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644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2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Thomas Tadesse</cp:lastModifiedBy>
  <cp:revision>9</cp:revision>
  <dcterms:created xsi:type="dcterms:W3CDTF">2013-12-23T23:15:00Z</dcterms:created>
  <dcterms:modified xsi:type="dcterms:W3CDTF">2025-05-09T07:22:00Z</dcterms:modified>
  <cp:category/>
</cp:coreProperties>
</file>